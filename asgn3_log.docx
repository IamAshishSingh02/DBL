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89479" w14:textId="77777777" w:rsidR="005713D8" w:rsidRPr="00482751" w:rsidRDefault="00000000" w:rsidP="00482751">
      <w:pPr>
        <w:pStyle w:val="Heading1"/>
        <w:spacing w:line="240" w:lineRule="auto"/>
        <w:jc w:val="center"/>
        <w:rPr>
          <w:color w:val="auto"/>
          <w:sz w:val="32"/>
          <w:szCs w:val="32"/>
          <w:u w:val="single"/>
        </w:rPr>
      </w:pPr>
      <w:r w:rsidRPr="00482751">
        <w:rPr>
          <w:color w:val="auto"/>
          <w:sz w:val="32"/>
          <w:szCs w:val="32"/>
          <w:u w:val="single"/>
        </w:rPr>
        <w:t>Log File [Assignment 3]</w:t>
      </w:r>
    </w:p>
    <w:p w14:paraId="37627F58" w14:textId="77777777" w:rsidR="00482751" w:rsidRDefault="00482751" w:rsidP="00482751">
      <w:pPr>
        <w:spacing w:line="240" w:lineRule="auto"/>
        <w:rPr>
          <w:rFonts w:ascii="Courier New" w:hAnsi="Courier New"/>
          <w:sz w:val="20"/>
          <w:szCs w:val="20"/>
        </w:rPr>
      </w:pPr>
    </w:p>
    <w:p w14:paraId="2414A4E6" w14:textId="63C92A23" w:rsidR="005713D8" w:rsidRPr="00482751" w:rsidRDefault="00000000" w:rsidP="00482751">
      <w:pPr>
        <w:spacing w:line="240" w:lineRule="auto"/>
        <w:rPr>
          <w:sz w:val="20"/>
          <w:szCs w:val="20"/>
        </w:rPr>
      </w:pP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&gt; USE </w:t>
      </w:r>
      <w:proofErr w:type="spellStart"/>
      <w:r w:rsidRPr="00482751">
        <w:rPr>
          <w:rFonts w:ascii="Courier New" w:hAnsi="Courier New"/>
          <w:sz w:val="20"/>
          <w:szCs w:val="20"/>
        </w:rPr>
        <w:t>Bank_New</w:t>
      </w:r>
      <w:proofErr w:type="spellEnd"/>
      <w:r w:rsidRPr="00482751">
        <w:rPr>
          <w:rFonts w:ascii="Courier New" w:hAnsi="Courier New"/>
          <w:sz w:val="20"/>
          <w:szCs w:val="20"/>
        </w:rPr>
        <w:t>;</w:t>
      </w:r>
      <w:r w:rsidRPr="00482751">
        <w:rPr>
          <w:rFonts w:ascii="Courier New" w:hAnsi="Courier New"/>
          <w:sz w:val="20"/>
          <w:szCs w:val="20"/>
        </w:rPr>
        <w:br/>
        <w:t>Database changed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Branch(branch_name VARCHAR(255) PRIMARY KEY, branch_city VARCHAR(255), assets DECIMAL(12,2));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Customer(customer_id VARCHAR(10) PRIMARY KEY, customer_name VARCHAR(255) NOT NULL, customer_street VARCHAR(255), customer_city VARCHAR(255));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Account(account_number VARCHAR(10) PRIMARY KEY, branch_name VARCHAR(255), balance DECIMAL(10,2), FOREIGN KEY(branch_name) REFERENCES Branch(branch_name));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Loan(loan_number VARCHAR(10) PRIMARY KEY, branch_name VARCHAR(255), amount DECIMAL(10,2), FOREIGN KEY(branch_name) REFERENCES Branch(branch_name));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Depositor(customer_id VARCHAR(10), account_number VARCHAR(10), PRIMARY KEY(customer_id, account_number));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CREATE TABLE Borrower(customer_id VARCHAR(10), loan_number VARCHAR(10), PRIMARY KEY(customer_id, loan_number));</w:t>
      </w:r>
      <w:r w:rsidRPr="00482751">
        <w:rPr>
          <w:rFonts w:ascii="Courier New" w:hAnsi="Courier New"/>
          <w:sz w:val="20"/>
          <w:szCs w:val="20"/>
        </w:rPr>
        <w:br/>
        <w:t>Query OK, 0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INSERT INTO Branch VALUES('HDFC','Pune',2500000),('ICICI','Mumbai',1800000);</w:t>
      </w:r>
      <w:r w:rsidRPr="00482751">
        <w:rPr>
          <w:rFonts w:ascii="Courier New" w:hAnsi="Courier New"/>
          <w:sz w:val="20"/>
          <w:szCs w:val="20"/>
        </w:rPr>
        <w:br/>
        <w:t>Query OK, 2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>&gt; INSERT INTO Customer VALUES('C01','Anil','MG Road','Pune'),('C02','Sunita','FC Road','Pune');</w:t>
      </w:r>
      <w:r w:rsidRPr="00482751">
        <w:rPr>
          <w:rFonts w:ascii="Courier New" w:hAnsi="Courier New"/>
          <w:sz w:val="20"/>
          <w:szCs w:val="20"/>
        </w:rPr>
        <w:br/>
        <w:t>Query OK, 2 rows affected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&gt; SELECT c.* FROM Customer c JOIN Borrower b ON </w:t>
      </w:r>
      <w:proofErr w:type="spellStart"/>
      <w:r w:rsidRPr="00482751">
        <w:rPr>
          <w:rFonts w:ascii="Courier New" w:hAnsi="Courier New"/>
          <w:sz w:val="20"/>
          <w:szCs w:val="20"/>
        </w:rPr>
        <w:t>c.customer_id</w:t>
      </w:r>
      <w:proofErr w:type="spellEnd"/>
      <w:r w:rsidRPr="00482751">
        <w:rPr>
          <w:rFonts w:ascii="Courier New" w:hAnsi="Courier New"/>
          <w:sz w:val="20"/>
          <w:szCs w:val="20"/>
        </w:rPr>
        <w:t>=</w:t>
      </w:r>
      <w:proofErr w:type="spellStart"/>
      <w:r w:rsidRPr="00482751">
        <w:rPr>
          <w:rFonts w:ascii="Courier New" w:hAnsi="Courier New"/>
          <w:sz w:val="20"/>
          <w:szCs w:val="20"/>
        </w:rPr>
        <w:t>b.customer_id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JOIN Loan l ON </w:t>
      </w:r>
      <w:proofErr w:type="spellStart"/>
      <w:r w:rsidRPr="00482751">
        <w:rPr>
          <w:rFonts w:ascii="Courier New" w:hAnsi="Courier New"/>
          <w:sz w:val="20"/>
          <w:szCs w:val="20"/>
        </w:rPr>
        <w:t>b.loan_number</w:t>
      </w:r>
      <w:proofErr w:type="spellEnd"/>
      <w:r w:rsidRPr="00482751">
        <w:rPr>
          <w:rFonts w:ascii="Courier New" w:hAnsi="Courier New"/>
          <w:sz w:val="20"/>
          <w:szCs w:val="20"/>
        </w:rPr>
        <w:t>=</w:t>
      </w:r>
      <w:proofErr w:type="spellStart"/>
      <w:r w:rsidRPr="00482751">
        <w:rPr>
          <w:rFonts w:ascii="Courier New" w:hAnsi="Courier New"/>
          <w:sz w:val="20"/>
          <w:szCs w:val="20"/>
        </w:rPr>
        <w:t>l.loan_number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WHERE </w:t>
      </w:r>
      <w:proofErr w:type="spellStart"/>
      <w:r w:rsidRPr="00482751">
        <w:rPr>
          <w:rFonts w:ascii="Courier New" w:hAnsi="Courier New"/>
          <w:sz w:val="20"/>
          <w:szCs w:val="20"/>
        </w:rPr>
        <w:t>l.branch_name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IN('HDFC','ICICI') GROUP BY </w:t>
      </w:r>
      <w:proofErr w:type="spellStart"/>
      <w:r w:rsidRPr="00482751">
        <w:rPr>
          <w:rFonts w:ascii="Courier New" w:hAnsi="Courier New"/>
          <w:sz w:val="20"/>
          <w:szCs w:val="20"/>
        </w:rPr>
        <w:t>c.customer_id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HAVING COUNT(DISTINCT </w:t>
      </w:r>
      <w:proofErr w:type="spellStart"/>
      <w:r w:rsidRPr="00482751">
        <w:rPr>
          <w:rFonts w:ascii="Courier New" w:hAnsi="Courier New"/>
          <w:sz w:val="20"/>
          <w:szCs w:val="20"/>
        </w:rPr>
        <w:t>l.branch_name</w:t>
      </w:r>
      <w:proofErr w:type="spellEnd"/>
      <w:r w:rsidRPr="00482751">
        <w:rPr>
          <w:rFonts w:ascii="Courier New" w:hAnsi="Courier New"/>
          <w:sz w:val="20"/>
          <w:szCs w:val="20"/>
        </w:rPr>
        <w:t>)=2;</w:t>
      </w:r>
      <w:r w:rsidRPr="00482751">
        <w:rPr>
          <w:rFonts w:ascii="Courier New" w:hAnsi="Courier New"/>
          <w:sz w:val="20"/>
          <w:szCs w:val="20"/>
        </w:rPr>
        <w:br/>
        <w:t>+-------------+---------------+-------------+------+</w:t>
      </w:r>
      <w:r w:rsidRPr="00482751">
        <w:rPr>
          <w:rFonts w:ascii="Courier New" w:hAnsi="Courier New"/>
          <w:sz w:val="20"/>
          <w:szCs w:val="20"/>
        </w:rPr>
        <w:br/>
        <w:t xml:space="preserve">| </w:t>
      </w:r>
      <w:proofErr w:type="spellStart"/>
      <w:r w:rsidRPr="00482751">
        <w:rPr>
          <w:rFonts w:ascii="Courier New" w:hAnsi="Courier New"/>
          <w:sz w:val="20"/>
          <w:szCs w:val="20"/>
        </w:rPr>
        <w:t>customer_id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| </w:t>
      </w:r>
      <w:proofErr w:type="spellStart"/>
      <w:r w:rsidRPr="00482751">
        <w:rPr>
          <w:rFonts w:ascii="Courier New" w:hAnsi="Courier New"/>
          <w:sz w:val="20"/>
          <w:szCs w:val="20"/>
        </w:rPr>
        <w:t>customer_name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 | street      | city |</w:t>
      </w:r>
      <w:r w:rsidRPr="00482751">
        <w:rPr>
          <w:rFonts w:ascii="Courier New" w:hAnsi="Courier New"/>
          <w:sz w:val="20"/>
          <w:szCs w:val="20"/>
        </w:rPr>
        <w:br/>
        <w:t>+-------------+---------------+-------------+------+</w:t>
      </w:r>
      <w:r w:rsidRPr="00482751">
        <w:rPr>
          <w:rFonts w:ascii="Courier New" w:hAnsi="Courier New"/>
          <w:sz w:val="20"/>
          <w:szCs w:val="20"/>
        </w:rPr>
        <w:br/>
        <w:t>| C01         | Anil          | MG Road     | Pune |</w:t>
      </w:r>
      <w:r w:rsidRPr="00482751">
        <w:rPr>
          <w:rFonts w:ascii="Courier New" w:hAnsi="Courier New"/>
          <w:sz w:val="20"/>
          <w:szCs w:val="20"/>
        </w:rPr>
        <w:br/>
        <w:t>+-------------+---------------+-------------+------+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</w:r>
      <w:proofErr w:type="spellStart"/>
      <w:r w:rsidRPr="00482751">
        <w:rPr>
          <w:rFonts w:ascii="Courier New" w:hAnsi="Courier New"/>
          <w:sz w:val="20"/>
          <w:szCs w:val="20"/>
        </w:rPr>
        <w:t>mysql</w:t>
      </w:r>
      <w:proofErr w:type="spellEnd"/>
      <w:r w:rsidRPr="00482751">
        <w:rPr>
          <w:rFonts w:ascii="Courier New" w:hAnsi="Courier New"/>
          <w:sz w:val="20"/>
          <w:szCs w:val="20"/>
        </w:rPr>
        <w:t xml:space="preserve">&gt; SELECT </w:t>
      </w:r>
      <w:proofErr w:type="spellStart"/>
      <w:r w:rsidRPr="00482751">
        <w:rPr>
          <w:rFonts w:ascii="Courier New" w:hAnsi="Courier New"/>
          <w:sz w:val="20"/>
          <w:szCs w:val="20"/>
        </w:rPr>
        <w:t>a.branch_name</w:t>
      </w:r>
      <w:proofErr w:type="spellEnd"/>
      <w:r w:rsidRPr="00482751">
        <w:rPr>
          <w:rFonts w:ascii="Courier New" w:hAnsi="Courier New"/>
          <w:sz w:val="20"/>
          <w:szCs w:val="20"/>
        </w:rPr>
        <w:t>, COUNT(DISTINCT d.customer_id) FROM Account a JOIN Depositor d ON a.account_number=d.account_number GROUP BY a.branch_name;</w:t>
      </w:r>
      <w:r w:rsidRPr="00482751">
        <w:rPr>
          <w:rFonts w:ascii="Courier New" w:hAnsi="Courier New"/>
          <w:sz w:val="20"/>
          <w:szCs w:val="20"/>
        </w:rPr>
        <w:br/>
        <w:t>+-------------+--------------------------+</w:t>
      </w:r>
      <w:r w:rsidRPr="00482751">
        <w:rPr>
          <w:rFonts w:ascii="Courier New" w:hAnsi="Courier New"/>
          <w:sz w:val="20"/>
          <w:szCs w:val="20"/>
        </w:rPr>
        <w:br/>
        <w:t>| branch_name | COUNT(DISTINCT customer)|</w:t>
      </w:r>
      <w:r w:rsidRPr="00482751">
        <w:rPr>
          <w:rFonts w:ascii="Courier New" w:hAnsi="Courier New"/>
          <w:sz w:val="20"/>
          <w:szCs w:val="20"/>
        </w:rPr>
        <w:br/>
        <w:t>+-------------+--------------------------+</w:t>
      </w:r>
      <w:r w:rsidRPr="00482751">
        <w:rPr>
          <w:rFonts w:ascii="Courier New" w:hAnsi="Courier New"/>
          <w:sz w:val="20"/>
          <w:szCs w:val="20"/>
        </w:rPr>
        <w:br/>
        <w:t>| HDFC        | 2                        |</w:t>
      </w:r>
      <w:r w:rsidRPr="00482751">
        <w:rPr>
          <w:rFonts w:ascii="Courier New" w:hAnsi="Courier New"/>
          <w:sz w:val="20"/>
          <w:szCs w:val="20"/>
        </w:rPr>
        <w:br/>
        <w:t>| SBI         | 1                        |</w:t>
      </w:r>
      <w:r w:rsidRPr="00482751">
        <w:rPr>
          <w:rFonts w:ascii="Courier New" w:hAnsi="Courier New"/>
          <w:sz w:val="20"/>
          <w:szCs w:val="20"/>
        </w:rPr>
        <w:br/>
        <w:t>+-------------+--------------------------+</w:t>
      </w:r>
      <w:r w:rsidRPr="00482751">
        <w:rPr>
          <w:rFonts w:ascii="Courier New" w:hAnsi="Courier New"/>
          <w:sz w:val="20"/>
          <w:szCs w:val="20"/>
        </w:rPr>
        <w:br/>
      </w:r>
      <w:r w:rsidRPr="00482751">
        <w:rPr>
          <w:rFonts w:ascii="Courier New" w:hAnsi="Courier New"/>
          <w:sz w:val="20"/>
          <w:szCs w:val="20"/>
        </w:rPr>
        <w:br/>
        <w:t>mysql&gt; exit</w:t>
      </w:r>
    </w:p>
    <w:sectPr w:rsidR="005713D8" w:rsidRPr="00482751" w:rsidSect="00482751"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9126D" w14:textId="77777777" w:rsidR="008E20B2" w:rsidRDefault="008E20B2" w:rsidP="00482751">
      <w:pPr>
        <w:spacing w:after="0" w:line="240" w:lineRule="auto"/>
      </w:pPr>
      <w:r>
        <w:separator/>
      </w:r>
    </w:p>
  </w:endnote>
  <w:endnote w:type="continuationSeparator" w:id="0">
    <w:p w14:paraId="371E406A" w14:textId="77777777" w:rsidR="008E20B2" w:rsidRDefault="008E20B2" w:rsidP="0048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78"/>
      <w:gridCol w:w="552"/>
    </w:tblGrid>
    <w:tr w:rsidR="00482751" w14:paraId="33B0B0A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E233AD698ED4A72951D9A3C5DC95AC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2827F7" w14:textId="707EE327" w:rsidR="00482751" w:rsidRDefault="004827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7315 ASHISH KUMAR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0D91F6AB" w14:textId="77777777" w:rsidR="00482751" w:rsidRDefault="004827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3E49D8" w14:textId="77777777" w:rsidR="00482751" w:rsidRDefault="00482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0EC90" w14:textId="77777777" w:rsidR="008E20B2" w:rsidRDefault="008E20B2" w:rsidP="00482751">
      <w:pPr>
        <w:spacing w:after="0" w:line="240" w:lineRule="auto"/>
      </w:pPr>
      <w:r>
        <w:separator/>
      </w:r>
    </w:p>
  </w:footnote>
  <w:footnote w:type="continuationSeparator" w:id="0">
    <w:p w14:paraId="71A358E3" w14:textId="77777777" w:rsidR="008E20B2" w:rsidRDefault="008E20B2" w:rsidP="0048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960883">
    <w:abstractNumId w:val="8"/>
  </w:num>
  <w:num w:numId="2" w16cid:durableId="1476607727">
    <w:abstractNumId w:val="6"/>
  </w:num>
  <w:num w:numId="3" w16cid:durableId="1181625111">
    <w:abstractNumId w:val="5"/>
  </w:num>
  <w:num w:numId="4" w16cid:durableId="1973100274">
    <w:abstractNumId w:val="4"/>
  </w:num>
  <w:num w:numId="5" w16cid:durableId="1899200208">
    <w:abstractNumId w:val="7"/>
  </w:num>
  <w:num w:numId="6" w16cid:durableId="904027728">
    <w:abstractNumId w:val="3"/>
  </w:num>
  <w:num w:numId="7" w16cid:durableId="472018467">
    <w:abstractNumId w:val="2"/>
  </w:num>
  <w:num w:numId="8" w16cid:durableId="760031852">
    <w:abstractNumId w:val="1"/>
  </w:num>
  <w:num w:numId="9" w16cid:durableId="2119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235"/>
    <w:rsid w:val="0015074B"/>
    <w:rsid w:val="0029639D"/>
    <w:rsid w:val="00326F90"/>
    <w:rsid w:val="00482751"/>
    <w:rsid w:val="005713D8"/>
    <w:rsid w:val="008E20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9010F"/>
  <w14:defaultImageDpi w14:val="300"/>
  <w15:docId w15:val="{FA3F887B-D985-4FF8-BC29-AE029D6B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233AD698ED4A72951D9A3C5DC95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27ED-3C4B-4C04-8FDA-E61AF2A6DE3A}"/>
      </w:docPartPr>
      <w:docPartBody>
        <w:p w:rsidR="00000000" w:rsidRDefault="00694BDD" w:rsidP="00694BDD">
          <w:pPr>
            <w:pStyle w:val="5E233AD698ED4A72951D9A3C5DC95AC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D"/>
    <w:rsid w:val="000D6235"/>
    <w:rsid w:val="00694BDD"/>
    <w:rsid w:val="00CA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8977902F249D491C5FC59EFA2F191">
    <w:name w:val="5AA8977902F249D491C5FC59EFA2F191"/>
    <w:rsid w:val="00694BDD"/>
  </w:style>
  <w:style w:type="paragraph" w:customStyle="1" w:styleId="5E233AD698ED4A72951D9A3C5DC95ACC">
    <w:name w:val="5E233AD698ED4A72951D9A3C5DC95ACC"/>
    <w:rsid w:val="00694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7315 ASHISH KUMAR</dc:creator>
  <cp:keywords/>
  <dc:description>generated by python-docx</dc:description>
  <cp:lastModifiedBy>7315 ASHISH KUMAR</cp:lastModifiedBy>
  <cp:revision>3</cp:revision>
  <dcterms:created xsi:type="dcterms:W3CDTF">2013-12-23T23:15:00Z</dcterms:created>
  <dcterms:modified xsi:type="dcterms:W3CDTF">2025-07-24T06:08:00Z</dcterms:modified>
  <cp:category/>
</cp:coreProperties>
</file>